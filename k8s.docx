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44850" cy="3054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67000" cy="164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apiVersion: v1</w:t>
      </w:r>
    </w:p>
    <w:p>
      <w:pPr>
        <w:rPr>
          <w:rFonts w:hint="default"/>
        </w:rPr>
      </w:pPr>
      <w:r>
        <w:rPr>
          <w:rFonts w:hint="default"/>
        </w:rPr>
        <w:t>kind: Namespace</w:t>
      </w:r>
    </w:p>
    <w:p>
      <w:pPr>
        <w:rPr>
          <w:rFonts w:hint="default"/>
        </w:rPr>
      </w:pPr>
      <w:r>
        <w:rPr>
          <w:rFonts w:hint="default"/>
        </w:rPr>
        <w:t>metadata:</w:t>
      </w:r>
    </w:p>
    <w:p>
      <w:pPr>
        <w:rPr>
          <w:rFonts w:hint="default"/>
        </w:rPr>
      </w:pPr>
      <w:r>
        <w:rPr>
          <w:rFonts w:hint="default"/>
        </w:rPr>
        <w:t xml:space="preserve">  name: hacker-company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apiVersion: apps/v1</w:t>
      </w:r>
    </w:p>
    <w:p>
      <w:pPr>
        <w:rPr>
          <w:rFonts w:hint="default"/>
        </w:rPr>
      </w:pPr>
      <w:r>
        <w:rPr>
          <w:rFonts w:hint="default"/>
        </w:rPr>
        <w:t>kind: Deployment</w:t>
      </w:r>
    </w:p>
    <w:p>
      <w:pPr>
        <w:rPr>
          <w:rFonts w:hint="default"/>
        </w:rPr>
      </w:pPr>
      <w:r>
        <w:rPr>
          <w:rFonts w:hint="default"/>
        </w:rPr>
        <w:t>metadata:</w:t>
      </w:r>
    </w:p>
    <w:p>
      <w:pPr>
        <w:rPr>
          <w:rFonts w:hint="default"/>
        </w:rPr>
      </w:pPr>
      <w:r>
        <w:rPr>
          <w:rFonts w:hint="default"/>
        </w:rPr>
        <w:t xml:space="preserve">  name: frontend</w:t>
      </w:r>
    </w:p>
    <w:p>
      <w:pPr>
        <w:rPr>
          <w:rFonts w:hint="default"/>
        </w:rPr>
      </w:pPr>
      <w:r>
        <w:rPr>
          <w:rFonts w:hint="default"/>
        </w:rPr>
        <w:t xml:space="preserve">  namespace: hacker-company</w:t>
      </w:r>
    </w:p>
    <w:p>
      <w:pPr>
        <w:rPr>
          <w:rFonts w:hint="default"/>
        </w:rPr>
      </w:pPr>
      <w:r>
        <w:rPr>
          <w:rFonts w:hint="default"/>
        </w:rPr>
        <w:t>spec:</w:t>
      </w:r>
    </w:p>
    <w:p>
      <w:pPr>
        <w:rPr>
          <w:rFonts w:hint="default"/>
        </w:rPr>
      </w:pPr>
      <w:r>
        <w:rPr>
          <w:rFonts w:hint="default"/>
        </w:rPr>
        <w:t xml:space="preserve">  replicas: 1</w:t>
      </w:r>
    </w:p>
    <w:p>
      <w:pPr>
        <w:rPr>
          <w:rFonts w:hint="default"/>
        </w:rPr>
      </w:pPr>
      <w:r>
        <w:rPr>
          <w:rFonts w:hint="default"/>
        </w:rPr>
        <w:t xml:space="preserve">  selector:</w:t>
      </w:r>
    </w:p>
    <w:p>
      <w:pPr>
        <w:rPr>
          <w:rFonts w:hint="default"/>
        </w:rPr>
      </w:pPr>
      <w:r>
        <w:rPr>
          <w:rFonts w:hint="default"/>
        </w:rPr>
        <w:t xml:space="preserve">    matchLabels:</w:t>
      </w:r>
    </w:p>
    <w:p>
      <w:pPr>
        <w:rPr>
          <w:rFonts w:hint="default"/>
        </w:rPr>
      </w:pPr>
      <w:r>
        <w:rPr>
          <w:rFonts w:hint="default"/>
        </w:rPr>
        <w:t xml:space="preserve">      app: frontend</w:t>
      </w:r>
    </w:p>
    <w:p>
      <w:pPr>
        <w:rPr>
          <w:rFonts w:hint="default"/>
        </w:rPr>
      </w:pPr>
      <w:r>
        <w:rPr>
          <w:rFonts w:hint="default"/>
        </w:rPr>
        <w:t xml:space="preserve">  template:</w:t>
      </w:r>
    </w:p>
    <w:p>
      <w:pPr>
        <w:rPr>
          <w:rFonts w:hint="default"/>
        </w:rPr>
      </w:pPr>
      <w:r>
        <w:rPr>
          <w:rFonts w:hint="default"/>
        </w:rPr>
        <w:t xml:space="preserve">    metadata:</w:t>
      </w:r>
    </w:p>
    <w:p>
      <w:pPr>
        <w:rPr>
          <w:rFonts w:hint="default"/>
        </w:rPr>
      </w:pPr>
      <w:r>
        <w:rPr>
          <w:rFonts w:hint="default"/>
        </w:rPr>
        <w:t xml:space="preserve">      labels:</w:t>
      </w:r>
    </w:p>
    <w:p>
      <w:pPr>
        <w:rPr>
          <w:rFonts w:hint="default"/>
        </w:rPr>
      </w:pPr>
      <w:r>
        <w:rPr>
          <w:rFonts w:hint="default"/>
        </w:rPr>
        <w:t xml:space="preserve">        app: frontend</w:t>
      </w:r>
    </w:p>
    <w:p>
      <w:pPr>
        <w:rPr>
          <w:rFonts w:hint="default"/>
        </w:rPr>
      </w:pPr>
      <w:r>
        <w:rPr>
          <w:rFonts w:hint="default"/>
        </w:rPr>
        <w:t xml:space="preserve">        role: frontend</w:t>
      </w:r>
    </w:p>
    <w:p>
      <w:pPr>
        <w:rPr>
          <w:rFonts w:hint="default"/>
        </w:rPr>
      </w:pPr>
      <w:r>
        <w:rPr>
          <w:rFonts w:hint="default"/>
        </w:rPr>
        <w:t xml:space="preserve">    spec:</w:t>
      </w:r>
    </w:p>
    <w:p>
      <w:pPr>
        <w:rPr>
          <w:rFonts w:hint="default"/>
        </w:rPr>
      </w:pPr>
      <w:r>
        <w:rPr>
          <w:rFonts w:hint="default"/>
        </w:rPr>
        <w:t xml:space="preserve">      containers:</w:t>
      </w:r>
    </w:p>
    <w:p>
      <w:pPr>
        <w:rPr>
          <w:rFonts w:hint="default"/>
        </w:rPr>
      </w:pPr>
      <w:r>
        <w:rPr>
          <w:rFonts w:hint="default"/>
        </w:rPr>
        <w:t xml:space="preserve">      - name: nginx</w:t>
      </w:r>
    </w:p>
    <w:p>
      <w:pPr>
        <w:rPr>
          <w:rFonts w:hint="default"/>
        </w:rPr>
      </w:pPr>
      <w:r>
        <w:rPr>
          <w:rFonts w:hint="default"/>
        </w:rPr>
        <w:t xml:space="preserve">        image: nginx:stable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apiVersion: v1</w:t>
      </w:r>
    </w:p>
    <w:p>
      <w:pPr>
        <w:rPr>
          <w:rFonts w:hint="default"/>
        </w:rPr>
      </w:pPr>
      <w:r>
        <w:rPr>
          <w:rFonts w:hint="default"/>
        </w:rPr>
        <w:t>kind: Service</w:t>
      </w:r>
    </w:p>
    <w:p>
      <w:pPr>
        <w:rPr>
          <w:rFonts w:hint="default"/>
        </w:rPr>
      </w:pPr>
      <w:r>
        <w:rPr>
          <w:rFonts w:hint="default"/>
        </w:rPr>
        <w:t>metadata:</w:t>
      </w:r>
    </w:p>
    <w:p>
      <w:pPr>
        <w:rPr>
          <w:rFonts w:hint="default"/>
        </w:rPr>
      </w:pPr>
      <w:r>
        <w:rPr>
          <w:rFonts w:hint="default"/>
        </w:rPr>
        <w:t xml:space="preserve">  name: frontend</w:t>
      </w:r>
    </w:p>
    <w:p>
      <w:pPr>
        <w:rPr>
          <w:rFonts w:hint="default"/>
        </w:rPr>
      </w:pPr>
      <w:r>
        <w:rPr>
          <w:rFonts w:hint="default"/>
        </w:rPr>
        <w:t xml:space="preserve">  namespace: hacker-company</w:t>
      </w:r>
    </w:p>
    <w:p>
      <w:pPr>
        <w:rPr>
          <w:rFonts w:hint="default"/>
        </w:rPr>
      </w:pPr>
      <w:r>
        <w:rPr>
          <w:rFonts w:hint="default"/>
        </w:rPr>
        <w:t>spec:</w:t>
      </w:r>
    </w:p>
    <w:p>
      <w:pPr>
        <w:rPr>
          <w:rFonts w:hint="default"/>
        </w:rPr>
      </w:pPr>
      <w:r>
        <w:rPr>
          <w:rFonts w:hint="default"/>
        </w:rPr>
        <w:t xml:space="preserve">  selector:</w:t>
      </w:r>
    </w:p>
    <w:p>
      <w:pPr>
        <w:rPr>
          <w:rFonts w:hint="default"/>
        </w:rPr>
      </w:pPr>
      <w:r>
        <w:rPr>
          <w:rFonts w:hint="default"/>
        </w:rPr>
        <w:t xml:space="preserve">    app: frontend</w:t>
      </w:r>
    </w:p>
    <w:p>
      <w:pPr>
        <w:rPr>
          <w:rFonts w:hint="default"/>
        </w:rPr>
      </w:pPr>
      <w:r>
        <w:rPr>
          <w:rFonts w:hint="default"/>
        </w:rPr>
        <w:t xml:space="preserve">  ports:</w:t>
      </w:r>
    </w:p>
    <w:p>
      <w:pPr>
        <w:rPr>
          <w:rFonts w:hint="default"/>
        </w:rPr>
      </w:pPr>
      <w:r>
        <w:rPr>
          <w:rFonts w:hint="default"/>
        </w:rPr>
        <w:t xml:space="preserve">  - protocol: TCP</w:t>
      </w:r>
    </w:p>
    <w:p>
      <w:pPr>
        <w:rPr>
          <w:rFonts w:hint="default"/>
        </w:rPr>
      </w:pPr>
      <w:r>
        <w:rPr>
          <w:rFonts w:hint="default"/>
        </w:rPr>
        <w:t xml:space="preserve">    port: 8888</w:t>
      </w:r>
    </w:p>
    <w:p>
      <w:pPr>
        <w:ind w:firstLine="180"/>
        <w:rPr>
          <w:rFonts w:hint="default"/>
        </w:rPr>
      </w:pPr>
      <w:r>
        <w:rPr>
          <w:rFonts w:hint="default"/>
        </w:rPr>
        <w:t>targetPort: 80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pBdr>
          <w:bottom w:val="single" w:color="auto" w:sz="4" w:space="0"/>
        </w:pBdr>
        <w:ind w:firstLine="180"/>
        <w:rPr>
          <w:rFonts w:hint="default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firstLine="18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Protocal=== cluster ip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protocal: tcp</w:t>
      </w:r>
      <w:r>
        <w:rPr>
          <w:rFonts w:hint="default"/>
          <w:lang w:val="en-IN"/>
        </w:rPr>
        <w:br w:type="textWrapping"/>
      </w: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Type of protocal </w:t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</w:pPr>
      <w:r>
        <w:drawing>
          <wp:inline distT="0" distB="0" distL="114300" distR="114300">
            <wp:extent cx="5273675" cy="4744720"/>
            <wp:effectExtent l="0" t="0" r="952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  <w:r>
        <w:drawing>
          <wp:inline distT="0" distB="0" distL="114300" distR="114300">
            <wp:extent cx="2616200" cy="2324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#apiVersion: v1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#kind: Namespace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#metadata: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 name: hacker-company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apiVersion: apps/v1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kind: Deployment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metadata: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name: nginxdeploy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namespace: hacker-company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labels: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stable: 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role: 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replicas: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matchLabels: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role: 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template: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metadata: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labels: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role: 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spec: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containers: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- name: c001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image: nginx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ports: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- containerPort: 80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apiVersion: v1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kind: Service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metadata: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name: clusterfrontend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namespace: hacker-company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spec: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role: frontend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type: ClusterIP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ports: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- protocol: TCP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port: 8001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targetPort: 80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31F5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D31F50"/>
    <w:rsid w:val="47A738D9"/>
    <w:rsid w:val="5DC61EDE"/>
    <w:rsid w:val="6490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mystyle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Calibri" w:hAnsi="Calibri"/>
      <w:bCs/>
      <w:sz w:val="24"/>
      <w:szCs w:val="3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2024-10-24T14:53:00Z</dcterms:created>
  <dc:creator>Maulik Devani</dc:creator>
  <cp:lastModifiedBy>Maulik Devani</cp:lastModifiedBy>
  <dcterms:modified xsi:type="dcterms:W3CDTF">2024-10-27T17:21:07Z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85D6C57D7276463184748F66CA9EBDAE_11</vt:lpwstr>
  </property>
</Properties>
</file>